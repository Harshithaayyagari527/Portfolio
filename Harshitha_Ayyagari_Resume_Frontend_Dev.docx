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BC284" w14:textId="77777777" w:rsidR="00EB19F6" w:rsidRPr="00F52A65" w:rsidRDefault="00EB19F6" w:rsidP="00EB19F6">
      <w:pPr>
        <w:jc w:val="center"/>
        <w:rPr>
          <w:rFonts w:ascii="Lato" w:hAnsi="Lato" w:cstheme="majorHAnsi"/>
          <w:sz w:val="48"/>
          <w:szCs w:val="48"/>
        </w:rPr>
      </w:pPr>
      <w:r w:rsidRPr="00F52A65">
        <w:rPr>
          <w:rFonts w:ascii="Lato" w:hAnsi="Lato" w:cstheme="majorHAnsi"/>
          <w:b/>
          <w:sz w:val="48"/>
          <w:szCs w:val="48"/>
        </w:rPr>
        <w:t>HARSHITHA AYYAGARI</w:t>
      </w:r>
    </w:p>
    <w:p w14:paraId="59D2406E" w14:textId="241DFFC1" w:rsidR="00EB19F6" w:rsidRDefault="00EB19F6" w:rsidP="00EB19F6">
      <w:pPr>
        <w:jc w:val="center"/>
        <w:rPr>
          <w:rFonts w:ascii="Lato" w:hAnsi="Lato" w:cstheme="majorHAnsi"/>
        </w:rPr>
      </w:pPr>
      <w:r w:rsidRPr="00243B95">
        <w:rPr>
          <w:rFonts w:ascii="Segoe UI Emoji" w:hAnsi="Segoe UI Emoji" w:cs="Segoe UI Emoji"/>
        </w:rPr>
        <w:t>📞</w:t>
      </w:r>
      <w:r w:rsidRPr="00243B95">
        <w:rPr>
          <w:rFonts w:ascii="Lato" w:hAnsi="Lato" w:cstheme="majorHAnsi"/>
        </w:rPr>
        <w:t xml:space="preserve"> +91 90144 92503 | </w:t>
      </w:r>
      <w:r w:rsidRPr="00243B95">
        <w:rPr>
          <w:rFonts w:ascii="Segoe UI Emoji" w:hAnsi="Segoe UI Emoji" w:cs="Segoe UI Emoji"/>
        </w:rPr>
        <w:t>📧</w:t>
      </w:r>
      <w:r w:rsidRPr="00243B95">
        <w:rPr>
          <w:rFonts w:ascii="Lato" w:hAnsi="Lato" w:cstheme="majorHAnsi"/>
        </w:rPr>
        <w:t xml:space="preserve"> </w:t>
      </w:r>
      <w:hyperlink r:id="rId8" w:history="1">
        <w:r w:rsidR="001C2C33" w:rsidRPr="00923CE8">
          <w:rPr>
            <w:rStyle w:val="Hyperlink"/>
            <w:rFonts w:ascii="Lato" w:hAnsi="Lato" w:cstheme="majorHAnsi"/>
            <w:u w:val="none"/>
          </w:rPr>
          <w:t>harshithaayyagari08@gmail.com</w:t>
        </w:r>
      </w:hyperlink>
    </w:p>
    <w:p w14:paraId="2DA49384" w14:textId="7C712040" w:rsidR="001C2C33" w:rsidRPr="00243B95" w:rsidRDefault="001C2C33" w:rsidP="001C2C33">
      <w:pPr>
        <w:jc w:val="center"/>
        <w:rPr>
          <w:rFonts w:ascii="Lato" w:hAnsi="Lato" w:cstheme="majorHAnsi"/>
        </w:rPr>
      </w:pPr>
      <w:r>
        <w:rPr>
          <w:rFonts w:ascii="Lato" w:hAnsi="Lato" w:cstheme="majorHAnsi"/>
        </w:rPr>
        <w:t>Linkedin</w:t>
      </w:r>
      <w:r w:rsidR="00F12F97">
        <w:rPr>
          <w:rFonts w:ascii="Lato" w:hAnsi="Lato" w:cstheme="majorHAnsi"/>
        </w:rPr>
        <w:t xml:space="preserve"> </w:t>
      </w:r>
      <w:r>
        <w:rPr>
          <w:rFonts w:ascii="Lato" w:hAnsi="Lato" w:cstheme="majorHAnsi"/>
        </w:rPr>
        <w:t xml:space="preserve">: </w:t>
      </w:r>
      <w:hyperlink r:id="rId9" w:history="1">
        <w:r w:rsidRPr="00923CE8">
          <w:rPr>
            <w:rStyle w:val="Hyperlink"/>
            <w:rFonts w:ascii="Lato" w:hAnsi="Lato" w:cstheme="majorHAnsi"/>
            <w:u w:val="none"/>
          </w:rPr>
          <w:t>https://www.linkedin.com/in/harshithaayyagari</w:t>
        </w:r>
      </w:hyperlink>
    </w:p>
    <w:p w14:paraId="71FEAD2D" w14:textId="77777777" w:rsidR="00EB19F6" w:rsidRPr="00243B95" w:rsidRDefault="00EB19F6" w:rsidP="00243B95">
      <w:pPr>
        <w:pStyle w:val="Heading2"/>
        <w:rPr>
          <w:rFonts w:ascii="Lato" w:hAnsi="Lato" w:cstheme="majorHAnsi"/>
          <w:sz w:val="22"/>
          <w:szCs w:val="22"/>
        </w:rPr>
      </w:pPr>
      <w:r w:rsidRPr="00243B95">
        <w:rPr>
          <w:rFonts w:ascii="Lato" w:hAnsi="Lato" w:cstheme="majorHAnsi"/>
          <w:sz w:val="22"/>
          <w:szCs w:val="22"/>
        </w:rPr>
        <w:t>CAREER OBJECTIVE</w:t>
      </w:r>
    </w:p>
    <w:p w14:paraId="524682CB" w14:textId="77777777" w:rsidR="00EB19F6" w:rsidRPr="00243B95" w:rsidRDefault="00EB19F6" w:rsidP="00243B95">
      <w:pPr>
        <w:pStyle w:val="Heading2"/>
        <w:rPr>
          <w:rFonts w:ascii="Lato" w:hAnsi="Lato" w:cstheme="majorHAnsi"/>
          <w:sz w:val="22"/>
          <w:szCs w:val="22"/>
        </w:rPr>
      </w:pPr>
      <w:r w:rsidRPr="00243B95">
        <w:rPr>
          <w:rFonts w:ascii="Lato" w:hAnsi="Lato" w:cstheme="majorHAnsi"/>
          <w:b w:val="0"/>
          <w:bCs w:val="0"/>
          <w:color w:val="000000" w:themeColor="text1"/>
          <w:sz w:val="22"/>
          <w:szCs w:val="22"/>
        </w:rPr>
        <w:t>To obtain an entry-level Frontend Developer position where I can apply my skills in HTML, CSS, JavaScript, and Python to develop responsive web applications, contribute to organizational growth, and continuously enhance my technical expertise as a dedicated team player.</w:t>
      </w:r>
    </w:p>
    <w:p w14:paraId="761491DD" w14:textId="77777777" w:rsidR="00EB19F6" w:rsidRPr="00243B95" w:rsidRDefault="00EB19F6" w:rsidP="00243B95">
      <w:pPr>
        <w:pStyle w:val="Heading2"/>
        <w:rPr>
          <w:rFonts w:ascii="Lato" w:hAnsi="Lato" w:cstheme="majorHAnsi"/>
          <w:sz w:val="22"/>
          <w:szCs w:val="22"/>
        </w:rPr>
      </w:pPr>
      <w:r w:rsidRPr="00243B95">
        <w:rPr>
          <w:rFonts w:ascii="Lato" w:hAnsi="Lato" w:cstheme="majorHAnsi"/>
          <w:sz w:val="22"/>
          <w:szCs w:val="22"/>
        </w:rPr>
        <w:t>TECHNICAL SKILLS</w:t>
      </w:r>
    </w:p>
    <w:p w14:paraId="0E2CCF9D" w14:textId="77777777" w:rsidR="00EB19F6" w:rsidRPr="00243B95" w:rsidRDefault="00EB19F6" w:rsidP="00243B95">
      <w:pPr>
        <w:pStyle w:val="ListParagraph"/>
        <w:numPr>
          <w:ilvl w:val="0"/>
          <w:numId w:val="14"/>
        </w:numPr>
        <w:rPr>
          <w:rFonts w:ascii="Lato" w:hAnsi="Lato" w:cstheme="majorHAnsi"/>
          <w:lang w:val="en-IN"/>
        </w:rPr>
      </w:pPr>
      <w:r w:rsidRPr="00243B95">
        <w:rPr>
          <w:rFonts w:ascii="Lato" w:hAnsi="Lato" w:cstheme="majorHAnsi"/>
          <w:b/>
          <w:bCs/>
          <w:lang w:val="en-IN"/>
        </w:rPr>
        <w:t>Programming Languages:</w:t>
      </w:r>
      <w:r w:rsidRPr="00243B95">
        <w:rPr>
          <w:rFonts w:ascii="Lato" w:hAnsi="Lato" w:cstheme="majorHAnsi"/>
          <w:lang w:val="en-IN"/>
        </w:rPr>
        <w:t xml:space="preserve"> Java (OOP concepts), Python (loops, functions, OOP, file    handling, exception handling), C (basic)</w:t>
      </w:r>
    </w:p>
    <w:p w14:paraId="6825651E" w14:textId="77777777" w:rsidR="00EB19F6" w:rsidRPr="00243B95" w:rsidRDefault="00EB19F6" w:rsidP="00243B95">
      <w:pPr>
        <w:pStyle w:val="ListParagraph"/>
        <w:numPr>
          <w:ilvl w:val="0"/>
          <w:numId w:val="14"/>
        </w:numPr>
        <w:rPr>
          <w:rFonts w:ascii="Lato" w:hAnsi="Lato" w:cstheme="majorHAnsi"/>
          <w:lang w:val="en-IN"/>
        </w:rPr>
      </w:pPr>
      <w:r w:rsidRPr="00243B95">
        <w:rPr>
          <w:rFonts w:ascii="Lato" w:hAnsi="Lato" w:cstheme="majorHAnsi"/>
          <w:b/>
          <w:bCs/>
          <w:lang w:val="en-IN"/>
        </w:rPr>
        <w:t>Frontend Technologies:</w:t>
      </w:r>
      <w:r w:rsidRPr="00243B95">
        <w:rPr>
          <w:rFonts w:ascii="Lato" w:hAnsi="Lato" w:cstheme="majorHAnsi"/>
          <w:lang w:val="en-IN"/>
        </w:rPr>
        <w:t xml:space="preserve"> HTML, CSS, JavaScript</w:t>
      </w:r>
    </w:p>
    <w:p w14:paraId="7DA51ABE" w14:textId="77777777" w:rsidR="00EB19F6" w:rsidRPr="00243B95" w:rsidRDefault="00EB19F6" w:rsidP="00243B95">
      <w:pPr>
        <w:pStyle w:val="ListParagraph"/>
        <w:numPr>
          <w:ilvl w:val="0"/>
          <w:numId w:val="14"/>
        </w:numPr>
        <w:rPr>
          <w:rFonts w:ascii="Lato" w:hAnsi="Lato" w:cstheme="majorHAnsi"/>
          <w:lang w:val="en-IN"/>
        </w:rPr>
      </w:pPr>
      <w:r w:rsidRPr="00243B95">
        <w:rPr>
          <w:rFonts w:ascii="Lato" w:hAnsi="Lato" w:cstheme="majorHAnsi"/>
          <w:b/>
          <w:bCs/>
          <w:lang w:val="en-IN"/>
        </w:rPr>
        <w:t>Databases:</w:t>
      </w:r>
      <w:r w:rsidRPr="00243B95">
        <w:rPr>
          <w:rFonts w:ascii="Lato" w:hAnsi="Lato" w:cstheme="majorHAnsi"/>
          <w:lang w:val="en-IN"/>
        </w:rPr>
        <w:t xml:space="preserve"> MySQL (queries, table creation, data manipulation), SQL (DDL, DML, DCL)</w:t>
      </w:r>
    </w:p>
    <w:p w14:paraId="41FFEBFA" w14:textId="77777777" w:rsidR="00EB19F6" w:rsidRPr="00243B95" w:rsidRDefault="00EB19F6" w:rsidP="00243B95">
      <w:pPr>
        <w:pStyle w:val="Heading2"/>
        <w:rPr>
          <w:rFonts w:ascii="Lato" w:hAnsi="Lato" w:cstheme="majorHAnsi"/>
          <w:sz w:val="22"/>
          <w:szCs w:val="22"/>
        </w:rPr>
      </w:pPr>
      <w:r w:rsidRPr="00243B95">
        <w:rPr>
          <w:rFonts w:ascii="Lato" w:hAnsi="Lato" w:cstheme="majorHAnsi"/>
          <w:sz w:val="22"/>
          <w:szCs w:val="22"/>
        </w:rPr>
        <w:t>PROJECTS</w:t>
      </w:r>
    </w:p>
    <w:p w14:paraId="120CA087" w14:textId="77777777" w:rsidR="00EB19F6" w:rsidRPr="00243B95" w:rsidRDefault="00EB19F6" w:rsidP="00243B95">
      <w:pPr>
        <w:pStyle w:val="Heading2"/>
        <w:rPr>
          <w:rFonts w:ascii="Lato" w:hAnsi="Lato" w:cstheme="majorHAnsi"/>
          <w:color w:val="auto"/>
          <w:sz w:val="22"/>
          <w:szCs w:val="22"/>
          <w:lang w:val="en-IN"/>
        </w:rPr>
      </w:pPr>
      <w:r w:rsidRPr="00243B95">
        <w:rPr>
          <w:rFonts w:ascii="Lato" w:hAnsi="Lato" w:cstheme="majorHAnsi"/>
          <w:color w:val="auto"/>
          <w:sz w:val="22"/>
          <w:szCs w:val="22"/>
          <w:lang w:val="en-IN"/>
        </w:rPr>
        <w:t xml:space="preserve"> Human-Computer Interaction Based Head-Controlled Mouse</w:t>
      </w:r>
    </w:p>
    <w:p w14:paraId="09771232" w14:textId="77777777" w:rsidR="00EB19F6" w:rsidRPr="00243B95" w:rsidRDefault="00EB19F6" w:rsidP="00243B95">
      <w:pPr>
        <w:numPr>
          <w:ilvl w:val="0"/>
          <w:numId w:val="8"/>
        </w:numPr>
        <w:rPr>
          <w:rFonts w:ascii="Lato" w:hAnsi="Lato" w:cstheme="majorHAnsi"/>
          <w:lang w:val="en-IN"/>
        </w:rPr>
      </w:pPr>
      <w:r w:rsidRPr="00243B95">
        <w:rPr>
          <w:rFonts w:ascii="Lato" w:hAnsi="Lato" w:cstheme="majorHAnsi"/>
        </w:rPr>
        <w:t>Developed a system to control mouse movements using head gestures with OpenCV and Python</w:t>
      </w:r>
      <w:r w:rsidRPr="00243B95">
        <w:rPr>
          <w:rFonts w:ascii="Lato" w:hAnsi="Lato" w:cstheme="majorHAnsi"/>
          <w:lang w:val="en-IN"/>
        </w:rPr>
        <w:t>.</w:t>
      </w:r>
    </w:p>
    <w:p w14:paraId="3801AFA7" w14:textId="77777777" w:rsidR="00EB19F6" w:rsidRPr="00243B95" w:rsidRDefault="00EB19F6" w:rsidP="00243B95">
      <w:pPr>
        <w:numPr>
          <w:ilvl w:val="0"/>
          <w:numId w:val="8"/>
        </w:numPr>
        <w:rPr>
          <w:rFonts w:ascii="Lato" w:hAnsi="Lato" w:cstheme="majorHAnsi"/>
          <w:lang w:val="en-IN"/>
        </w:rPr>
      </w:pPr>
      <w:r w:rsidRPr="00243B95">
        <w:rPr>
          <w:rFonts w:ascii="Lato" w:hAnsi="Lato" w:cstheme="majorHAnsi"/>
          <w:lang w:val="en-IN"/>
        </w:rPr>
        <w:t>Implemented real-time face and motion tracking, enabling hands-free computer interaction.</w:t>
      </w:r>
    </w:p>
    <w:p w14:paraId="33BC68F1" w14:textId="77777777" w:rsidR="00EB19F6" w:rsidRPr="00243B95" w:rsidRDefault="00EB19F6" w:rsidP="00243B95">
      <w:pPr>
        <w:rPr>
          <w:rFonts w:ascii="Lato" w:hAnsi="Lato" w:cstheme="majorHAnsi"/>
          <w:b/>
          <w:bCs/>
          <w:lang w:val="en-IN"/>
        </w:rPr>
      </w:pPr>
      <w:r w:rsidRPr="00243B95">
        <w:rPr>
          <w:rFonts w:ascii="Lato" w:hAnsi="Lato" w:cstheme="majorHAnsi"/>
          <w:b/>
          <w:bCs/>
          <w:lang w:val="en-IN"/>
        </w:rPr>
        <w:t xml:space="preserve">Video-Based Abnormal Driving </w:t>
      </w:r>
      <w:proofErr w:type="spellStart"/>
      <w:r w:rsidRPr="00243B95">
        <w:rPr>
          <w:rFonts w:ascii="Lato" w:hAnsi="Lato" w:cstheme="majorHAnsi"/>
          <w:b/>
          <w:bCs/>
          <w:lang w:val="en-IN"/>
        </w:rPr>
        <w:t>Behavior</w:t>
      </w:r>
      <w:proofErr w:type="spellEnd"/>
      <w:r w:rsidRPr="00243B95">
        <w:rPr>
          <w:rFonts w:ascii="Lato" w:hAnsi="Lato" w:cstheme="majorHAnsi"/>
          <w:b/>
          <w:bCs/>
          <w:lang w:val="en-IN"/>
        </w:rPr>
        <w:t xml:space="preserve"> Detection via Deep Learning Fusions</w:t>
      </w:r>
    </w:p>
    <w:p w14:paraId="5E12C622" w14:textId="77777777" w:rsidR="00EB19F6" w:rsidRPr="00243B95" w:rsidRDefault="00EB19F6" w:rsidP="00243B95">
      <w:pPr>
        <w:numPr>
          <w:ilvl w:val="0"/>
          <w:numId w:val="9"/>
        </w:numPr>
        <w:rPr>
          <w:rFonts w:ascii="Lato" w:hAnsi="Lato" w:cstheme="majorHAnsi"/>
          <w:lang w:val="en-IN"/>
        </w:rPr>
      </w:pPr>
      <w:r w:rsidRPr="00243B95">
        <w:rPr>
          <w:rFonts w:ascii="Lato" w:hAnsi="Lato" w:cstheme="majorHAnsi"/>
          <w:lang w:val="en-IN"/>
        </w:rPr>
        <w:t xml:space="preserve">Built a real-time video analysis model to detect unsafe or abnormal driving </w:t>
      </w:r>
      <w:proofErr w:type="spellStart"/>
      <w:r w:rsidRPr="00243B95">
        <w:rPr>
          <w:rFonts w:ascii="Lato" w:hAnsi="Lato" w:cstheme="majorHAnsi"/>
          <w:lang w:val="en-IN"/>
        </w:rPr>
        <w:t>behaviors</w:t>
      </w:r>
      <w:proofErr w:type="spellEnd"/>
      <w:r w:rsidRPr="00243B95">
        <w:rPr>
          <w:rFonts w:ascii="Lato" w:hAnsi="Lato" w:cstheme="majorHAnsi"/>
          <w:lang w:val="en-IN"/>
        </w:rPr>
        <w:t>.</w:t>
      </w:r>
    </w:p>
    <w:p w14:paraId="1147E55D" w14:textId="77777777" w:rsidR="00EB19F6" w:rsidRPr="00243B95" w:rsidRDefault="00EB19F6" w:rsidP="00243B95">
      <w:pPr>
        <w:numPr>
          <w:ilvl w:val="0"/>
          <w:numId w:val="9"/>
        </w:numPr>
        <w:rPr>
          <w:rFonts w:ascii="Lato" w:hAnsi="Lato" w:cstheme="majorHAnsi"/>
          <w:lang w:val="en-IN"/>
        </w:rPr>
      </w:pPr>
      <w:r w:rsidRPr="00243B95">
        <w:rPr>
          <w:rFonts w:ascii="Lato" w:hAnsi="Lato" w:cstheme="majorHAnsi"/>
          <w:lang w:val="en-IN"/>
        </w:rPr>
        <w:t>Integrated deep learning fusion techniques to improve detection accuracy.</w:t>
      </w:r>
    </w:p>
    <w:p w14:paraId="6A514ACD" w14:textId="0E37D21E" w:rsidR="00EB19F6" w:rsidRPr="00243B95" w:rsidRDefault="00EB19F6" w:rsidP="00243B95">
      <w:pPr>
        <w:pStyle w:val="Heading2"/>
        <w:rPr>
          <w:rFonts w:ascii="Lato" w:hAnsi="Lato" w:cstheme="majorHAnsi"/>
          <w:sz w:val="22"/>
          <w:szCs w:val="22"/>
        </w:rPr>
      </w:pPr>
      <w:r w:rsidRPr="00243B95">
        <w:rPr>
          <w:rFonts w:ascii="Lato" w:hAnsi="Lato" w:cstheme="majorHAnsi"/>
          <w:sz w:val="22"/>
          <w:szCs w:val="22"/>
        </w:rPr>
        <w:t>EDUCATION</w:t>
      </w:r>
    </w:p>
    <w:p w14:paraId="20042AC0" w14:textId="4334B226" w:rsidR="00EB19F6" w:rsidRPr="00EB19F6" w:rsidRDefault="00EB19F6" w:rsidP="00243B95">
      <w:pPr>
        <w:rPr>
          <w:rFonts w:ascii="Lato" w:hAnsi="Lato" w:cstheme="majorHAnsi"/>
          <w:lang w:val="en-IN"/>
        </w:rPr>
      </w:pPr>
      <w:proofErr w:type="gramStart"/>
      <w:r w:rsidRPr="00EB19F6">
        <w:rPr>
          <w:rFonts w:ascii="Lato" w:hAnsi="Lato" w:cstheme="majorHAnsi"/>
          <w:b/>
          <w:bCs/>
          <w:lang w:val="en-IN"/>
        </w:rPr>
        <w:t>B.Tech</w:t>
      </w:r>
      <w:proofErr w:type="gramEnd"/>
      <w:r w:rsidRPr="00EB19F6">
        <w:rPr>
          <w:rFonts w:ascii="Lato" w:hAnsi="Lato" w:cstheme="majorHAnsi"/>
          <w:b/>
          <w:bCs/>
          <w:lang w:val="en-IN"/>
        </w:rPr>
        <w:t xml:space="preserve"> – Computer Science and Engineering</w:t>
      </w:r>
      <w:r w:rsidRPr="00EB19F6">
        <w:rPr>
          <w:rFonts w:ascii="Lato" w:hAnsi="Lato" w:cstheme="majorHAnsi"/>
          <w:lang w:val="en-IN"/>
        </w:rPr>
        <w:t xml:space="preserve"> | Mahaveer Institute of Science and Technology | CGPA: 7.03</w:t>
      </w:r>
      <w:r w:rsidRPr="00EB19F6">
        <w:rPr>
          <w:rFonts w:ascii="Lato" w:hAnsi="Lato" w:cstheme="majorHAnsi"/>
          <w:lang w:val="en-IN"/>
        </w:rPr>
        <w:br/>
      </w:r>
      <w:r w:rsidRPr="00EB19F6">
        <w:rPr>
          <w:rFonts w:ascii="Lato" w:hAnsi="Lato" w:cstheme="majorHAnsi"/>
          <w:b/>
          <w:bCs/>
          <w:lang w:val="en-IN"/>
        </w:rPr>
        <w:t>2021–2025</w:t>
      </w:r>
      <w:r w:rsidRPr="00EB19F6">
        <w:rPr>
          <w:rFonts w:ascii="Lato" w:hAnsi="Lato" w:cstheme="majorHAnsi"/>
          <w:lang w:val="en-IN"/>
        </w:rPr>
        <w:t xml:space="preserve"> </w:t>
      </w:r>
    </w:p>
    <w:p w14:paraId="5AE8B83A" w14:textId="77777777" w:rsidR="00EB19F6" w:rsidRPr="00EB19F6" w:rsidRDefault="00EB19F6" w:rsidP="00243B95">
      <w:pPr>
        <w:rPr>
          <w:rFonts w:ascii="Lato" w:hAnsi="Lato" w:cstheme="majorHAnsi"/>
          <w:lang w:val="en-IN"/>
        </w:rPr>
      </w:pPr>
      <w:r w:rsidRPr="00EB19F6">
        <w:rPr>
          <w:rFonts w:ascii="Lato" w:hAnsi="Lato" w:cstheme="majorHAnsi"/>
          <w:b/>
          <w:bCs/>
          <w:lang w:val="en-IN"/>
        </w:rPr>
        <w:t>Intermediate (MPC)</w:t>
      </w:r>
      <w:r w:rsidRPr="00EB19F6">
        <w:rPr>
          <w:rFonts w:ascii="Lato" w:hAnsi="Lato" w:cstheme="majorHAnsi"/>
          <w:lang w:val="en-IN"/>
        </w:rPr>
        <w:t xml:space="preserve"> | Narayana Junior College | 79.6%</w:t>
      </w:r>
      <w:r w:rsidRPr="00EB19F6">
        <w:rPr>
          <w:rFonts w:ascii="Lato" w:hAnsi="Lato" w:cstheme="majorHAnsi"/>
          <w:lang w:val="en-IN"/>
        </w:rPr>
        <w:br/>
      </w:r>
      <w:r w:rsidRPr="00EB19F6">
        <w:rPr>
          <w:rFonts w:ascii="Lato" w:hAnsi="Lato" w:cstheme="majorHAnsi"/>
          <w:b/>
          <w:bCs/>
          <w:lang w:val="en-IN"/>
        </w:rPr>
        <w:t>2019–2021</w:t>
      </w:r>
    </w:p>
    <w:p w14:paraId="2CF076EB" w14:textId="77777777" w:rsidR="00EB19F6" w:rsidRPr="00EB19F6" w:rsidRDefault="00EB19F6" w:rsidP="00243B95">
      <w:pPr>
        <w:rPr>
          <w:rFonts w:ascii="Lato" w:hAnsi="Lato" w:cstheme="majorHAnsi"/>
          <w:lang w:val="en-IN"/>
        </w:rPr>
      </w:pPr>
      <w:r w:rsidRPr="00EB19F6">
        <w:rPr>
          <w:rFonts w:ascii="Lato" w:hAnsi="Lato" w:cstheme="majorHAnsi"/>
          <w:b/>
          <w:bCs/>
          <w:lang w:val="en-IN"/>
        </w:rPr>
        <w:t>SSC</w:t>
      </w:r>
      <w:r w:rsidRPr="00EB19F6">
        <w:rPr>
          <w:rFonts w:ascii="Lato" w:hAnsi="Lato" w:cstheme="majorHAnsi"/>
          <w:lang w:val="en-IN"/>
        </w:rPr>
        <w:t xml:space="preserve"> | Kothakota Pupils High School | GPA: 8.5</w:t>
      </w:r>
      <w:r w:rsidRPr="00EB19F6">
        <w:rPr>
          <w:rFonts w:ascii="Lato" w:hAnsi="Lato" w:cstheme="majorHAnsi"/>
          <w:lang w:val="en-IN"/>
        </w:rPr>
        <w:br/>
      </w:r>
      <w:r w:rsidRPr="00EB19F6">
        <w:rPr>
          <w:rFonts w:ascii="Lato" w:hAnsi="Lato" w:cstheme="majorHAnsi"/>
          <w:b/>
          <w:bCs/>
          <w:lang w:val="en-IN"/>
        </w:rPr>
        <w:t>2018–2019</w:t>
      </w:r>
    </w:p>
    <w:p w14:paraId="56BAC9A7" w14:textId="77777777" w:rsidR="00EB19F6" w:rsidRPr="00243B95" w:rsidRDefault="00EB19F6" w:rsidP="00243B95">
      <w:pPr>
        <w:pStyle w:val="Heading2"/>
        <w:rPr>
          <w:rFonts w:ascii="Lato" w:hAnsi="Lato" w:cstheme="majorHAnsi"/>
          <w:sz w:val="22"/>
          <w:szCs w:val="22"/>
        </w:rPr>
      </w:pPr>
      <w:r w:rsidRPr="00243B95">
        <w:rPr>
          <w:rFonts w:ascii="Lato" w:hAnsi="Lato" w:cstheme="majorHAnsi"/>
          <w:sz w:val="22"/>
          <w:szCs w:val="22"/>
        </w:rPr>
        <w:t>CERTIFICATIONS</w:t>
      </w:r>
    </w:p>
    <w:p w14:paraId="1B5F17D4" w14:textId="3FA9F936" w:rsidR="004F45BB" w:rsidRPr="009A3CFF" w:rsidRDefault="00EB19F6" w:rsidP="00EB19F6">
      <w:pPr>
        <w:rPr>
          <w:rFonts w:ascii="Lato" w:hAnsi="Lato" w:cstheme="majorHAnsi"/>
        </w:rPr>
      </w:pPr>
      <w:r w:rsidRPr="00243B95">
        <w:rPr>
          <w:rFonts w:ascii="Lato" w:hAnsi="Lato" w:cstheme="majorHAnsi"/>
        </w:rPr>
        <w:t>• Java Internship – Dev Skills (AICTE)</w:t>
      </w:r>
    </w:p>
    <w:sectPr w:rsidR="004F45BB" w:rsidRPr="009A3CFF" w:rsidSect="003935B8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2C34C" w14:textId="77777777" w:rsidR="0011276D" w:rsidRDefault="0011276D">
      <w:pPr>
        <w:spacing w:line="240" w:lineRule="auto"/>
      </w:pPr>
      <w:r>
        <w:separator/>
      </w:r>
    </w:p>
  </w:endnote>
  <w:endnote w:type="continuationSeparator" w:id="0">
    <w:p w14:paraId="1DBA854C" w14:textId="77777777" w:rsidR="0011276D" w:rsidRDefault="00112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10907" w14:textId="77777777" w:rsidR="0011276D" w:rsidRDefault="0011276D">
      <w:pPr>
        <w:spacing w:after="0"/>
      </w:pPr>
      <w:r>
        <w:separator/>
      </w:r>
    </w:p>
  </w:footnote>
  <w:footnote w:type="continuationSeparator" w:id="0">
    <w:p w14:paraId="405FE10D" w14:textId="77777777" w:rsidR="0011276D" w:rsidRDefault="001127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216F76"/>
    <w:multiLevelType w:val="multilevel"/>
    <w:tmpl w:val="7D7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E42F9"/>
    <w:multiLevelType w:val="multilevel"/>
    <w:tmpl w:val="1EAC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5034E"/>
    <w:multiLevelType w:val="hybridMultilevel"/>
    <w:tmpl w:val="C86EA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4E121D"/>
    <w:multiLevelType w:val="multilevel"/>
    <w:tmpl w:val="322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B72B9"/>
    <w:multiLevelType w:val="hybridMultilevel"/>
    <w:tmpl w:val="5B2E8994"/>
    <w:lvl w:ilvl="0" w:tplc="A46C38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16ACA"/>
    <w:multiLevelType w:val="multilevel"/>
    <w:tmpl w:val="13E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76837"/>
    <w:multiLevelType w:val="multilevel"/>
    <w:tmpl w:val="C7C0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1687E"/>
    <w:multiLevelType w:val="hybridMultilevel"/>
    <w:tmpl w:val="F6662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881453">
    <w:abstractNumId w:val="5"/>
  </w:num>
  <w:num w:numId="2" w16cid:durableId="215361929">
    <w:abstractNumId w:val="3"/>
  </w:num>
  <w:num w:numId="3" w16cid:durableId="1666515363">
    <w:abstractNumId w:val="2"/>
  </w:num>
  <w:num w:numId="4" w16cid:durableId="860896961">
    <w:abstractNumId w:val="4"/>
  </w:num>
  <w:num w:numId="5" w16cid:durableId="576475999">
    <w:abstractNumId w:val="1"/>
  </w:num>
  <w:num w:numId="6" w16cid:durableId="1145194532">
    <w:abstractNumId w:val="0"/>
  </w:num>
  <w:num w:numId="7" w16cid:durableId="644507816">
    <w:abstractNumId w:val="10"/>
  </w:num>
  <w:num w:numId="8" w16cid:durableId="971179573">
    <w:abstractNumId w:val="9"/>
  </w:num>
  <w:num w:numId="9" w16cid:durableId="166990348">
    <w:abstractNumId w:val="12"/>
  </w:num>
  <w:num w:numId="10" w16cid:durableId="1532455423">
    <w:abstractNumId w:val="11"/>
  </w:num>
  <w:num w:numId="11" w16cid:durableId="308173466">
    <w:abstractNumId w:val="7"/>
  </w:num>
  <w:num w:numId="12" w16cid:durableId="676544561">
    <w:abstractNumId w:val="6"/>
  </w:num>
  <w:num w:numId="13" w16cid:durableId="1581402628">
    <w:abstractNumId w:val="8"/>
  </w:num>
  <w:num w:numId="14" w16cid:durableId="20556158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8B7"/>
    <w:rsid w:val="00034616"/>
    <w:rsid w:val="000544DF"/>
    <w:rsid w:val="0006063C"/>
    <w:rsid w:val="000673D8"/>
    <w:rsid w:val="000C3766"/>
    <w:rsid w:val="000D4086"/>
    <w:rsid w:val="0011276D"/>
    <w:rsid w:val="00123D4D"/>
    <w:rsid w:val="0015074B"/>
    <w:rsid w:val="001C2C33"/>
    <w:rsid w:val="001E077A"/>
    <w:rsid w:val="00222585"/>
    <w:rsid w:val="00243B95"/>
    <w:rsid w:val="0029639D"/>
    <w:rsid w:val="002F4E69"/>
    <w:rsid w:val="002F75FC"/>
    <w:rsid w:val="00326F90"/>
    <w:rsid w:val="003935B8"/>
    <w:rsid w:val="003A4E43"/>
    <w:rsid w:val="003D3D4F"/>
    <w:rsid w:val="00452BB4"/>
    <w:rsid w:val="004554DC"/>
    <w:rsid w:val="00497749"/>
    <w:rsid w:val="004D074E"/>
    <w:rsid w:val="004F45BB"/>
    <w:rsid w:val="0053433A"/>
    <w:rsid w:val="00535FE7"/>
    <w:rsid w:val="005E3C8B"/>
    <w:rsid w:val="00637C5E"/>
    <w:rsid w:val="00676770"/>
    <w:rsid w:val="006B33CF"/>
    <w:rsid w:val="007E4736"/>
    <w:rsid w:val="00865B9D"/>
    <w:rsid w:val="008B12B2"/>
    <w:rsid w:val="00900208"/>
    <w:rsid w:val="00912142"/>
    <w:rsid w:val="009227B0"/>
    <w:rsid w:val="00923CE8"/>
    <w:rsid w:val="00926ECE"/>
    <w:rsid w:val="0098219E"/>
    <w:rsid w:val="009A3CFF"/>
    <w:rsid w:val="009E2B50"/>
    <w:rsid w:val="009F5B55"/>
    <w:rsid w:val="00A365D7"/>
    <w:rsid w:val="00AA1D8D"/>
    <w:rsid w:val="00B038A6"/>
    <w:rsid w:val="00B15B3D"/>
    <w:rsid w:val="00B16440"/>
    <w:rsid w:val="00B47730"/>
    <w:rsid w:val="00B67703"/>
    <w:rsid w:val="00B852EC"/>
    <w:rsid w:val="00BC015E"/>
    <w:rsid w:val="00C21400"/>
    <w:rsid w:val="00C547B7"/>
    <w:rsid w:val="00CB0664"/>
    <w:rsid w:val="00CF0B8F"/>
    <w:rsid w:val="00D65678"/>
    <w:rsid w:val="00D84363"/>
    <w:rsid w:val="00E00E24"/>
    <w:rsid w:val="00E26391"/>
    <w:rsid w:val="00EB19F6"/>
    <w:rsid w:val="00F1299F"/>
    <w:rsid w:val="00F12F97"/>
    <w:rsid w:val="00F52A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D39EE"/>
  <w14:defaultImageDpi w14:val="300"/>
  <w15:docId w15:val="{5DA6A408-6735-4024-A443-254BA1E7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C2C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ithaayyagari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shithaayyag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Harshitha Ayyagari</cp:lastModifiedBy>
  <cp:revision>39</cp:revision>
  <dcterms:created xsi:type="dcterms:W3CDTF">2013-12-23T23:15:00Z</dcterms:created>
  <dcterms:modified xsi:type="dcterms:W3CDTF">2025-08-17T07:50:00Z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9245AACFE8BC42A98FC825E4D7F9B9E5_12</vt:lpwstr>
  </property>
</Properties>
</file>